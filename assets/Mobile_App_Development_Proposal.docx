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Mobile App Development Proposal</w:t>
      </w:r>
    </w:p>
    <w:p>
      <w:pPr>
        <w:pStyle w:val="Heading2"/>
      </w:pPr>
      <w:r>
        <w:t>1. Introduction</w:t>
      </w:r>
    </w:p>
    <w:p>
      <w:r>
        <w:t>This proposal outlines the plan for developing a mobile app using React Native. The app will focus on [brief description of the app's purpose].</w:t>
      </w:r>
    </w:p>
    <w:p>
      <w:pPr>
        <w:pStyle w:val="Heading2"/>
      </w:pPr>
      <w:r>
        <w:t>2. Project Overview</w:t>
      </w:r>
    </w:p>
    <w:p>
      <w:r>
        <w:t>Purpose: Develop a mobile app to [purpose of the app, e.g., enhance customer engagement, provide a seamless user experience, etc.].</w:t>
      </w:r>
    </w:p>
    <w:p>
      <w:r>
        <w:t>Scope: The app will include features such as [list of features, e.g., user authentication, real-time updates, push notifications, etc.].</w:t>
      </w:r>
    </w:p>
    <w:p>
      <w:pPr>
        <w:pStyle w:val="Heading2"/>
      </w:pPr>
      <w:r>
        <w:t>3. Objectives</w:t>
      </w:r>
    </w:p>
    <w:p>
      <w:r>
        <w:t>- Deliver a high-quality mobile app that meets the client's requirements.</w:t>
      </w:r>
    </w:p>
    <w:p>
      <w:r>
        <w:t>- Ensure the app is scalable, secure, and user-friendly.</w:t>
      </w:r>
    </w:p>
    <w:p>
      <w:r>
        <w:t>- Provide comprehensive documentation and support for the app.</w:t>
      </w:r>
    </w:p>
    <w:p>
      <w:pPr>
        <w:pStyle w:val="Heading2"/>
      </w:pPr>
      <w:r>
        <w:t>4. Technical Specifications</w:t>
      </w:r>
    </w:p>
    <w:p>
      <w:r>
        <w:t>Development Framework: React Native</w:t>
      </w:r>
    </w:p>
    <w:p>
      <w:r>
        <w:t>Platform: iOS and Android</w:t>
      </w:r>
    </w:p>
    <w:p>
      <w:r>
        <w:t>Backend: [Backend technology, e.g., Firebase, Node.js]</w:t>
      </w:r>
    </w:p>
    <w:p>
      <w:r>
        <w:t>Database: [Database technology, e.g., Firestore, MySQL]</w:t>
      </w:r>
    </w:p>
    <w:p>
      <w:r>
        <w:t>Design: [Design tools, e.g., Figma, Adobe XD]</w:t>
      </w:r>
    </w:p>
    <w:p>
      <w:pPr>
        <w:pStyle w:val="Heading2"/>
      </w:pPr>
      <w:r>
        <w:t>5. Key Features</w:t>
      </w:r>
    </w:p>
    <w:p>
      <w:r>
        <w:t>- User Authentication: Support for email/password login, social login, etc.</w:t>
      </w:r>
    </w:p>
    <w:p>
      <w:r>
        <w:t>- Real-time Updates: Ensure data is synchronized in real-time across all clients.</w:t>
      </w:r>
    </w:p>
    <w:p>
      <w:r>
        <w:t>- Push Notifications: Implement push notifications for timely updates.</w:t>
      </w:r>
    </w:p>
    <w:p>
      <w:r>
        <w:t>- Offline Support: Ensure the app works seamlessly even when offline.</w:t>
      </w:r>
    </w:p>
    <w:p>
      <w:r>
        <w:t>- Analytics: Integrated with Google Analytics for detailed insights.</w:t>
      </w:r>
    </w:p>
    <w:p>
      <w:pPr>
        <w:pStyle w:val="Heading2"/>
      </w:pPr>
      <w:r>
        <w:t>6. Implementation Plan</w:t>
      </w:r>
    </w:p>
    <w:p>
      <w:r>
        <w:t>Project Phases and Time Estimates:</w:t>
      </w:r>
    </w:p>
    <w:p>
      <w:r>
        <w:t>- Phase 1: Requirements Gathering and Analysis (2 weeks)</w:t>
        <w:br/>
        <w:t xml:space="preserve">  - Initial meetings to define requirements.</w:t>
        <w:br/>
        <w:t xml:space="preserve">  - Cost: $3,000</w:t>
      </w:r>
    </w:p>
    <w:p>
      <w:r>
        <w:t>- Phase 2: Design (2 weeks)</w:t>
        <w:br/>
        <w:t xml:space="preserve">  - Create UI/UX designs.</w:t>
        <w:br/>
        <w:t xml:space="preserve">  - Prepare design documentation.</w:t>
        <w:br/>
        <w:t xml:space="preserve">  - Cost: $4,000</w:t>
      </w:r>
    </w:p>
    <w:p>
      <w:r>
        <w:t>- Phase 3: Development (8 weeks)</w:t>
        <w:br/>
        <w:t xml:space="preserve">  - Develop app functionalities.</w:t>
        <w:br/>
        <w:t xml:space="preserve">  - Implement backend services.</w:t>
        <w:br/>
        <w:t xml:space="preserve">  - Perform testing.</w:t>
        <w:br/>
        <w:t xml:space="preserve">  - Cost: $30,000</w:t>
      </w:r>
    </w:p>
    <w:p>
      <w:r>
        <w:t>- Phase 4: Deployment (1 week)</w:t>
        <w:br/>
        <w:t xml:space="preserve">  - Deploy the app to App Store and Google Play Store.</w:t>
        <w:br/>
        <w:t xml:space="preserve">  - Cost: $3,000</w:t>
      </w:r>
    </w:p>
    <w:p>
      <w:r>
        <w:t>- Phase 5: Post-Deployment Support (1 month)</w:t>
        <w:br/>
        <w:t xml:space="preserve">  - Provide support and gather feedback.</w:t>
        <w:br/>
        <w:t xml:space="preserve">  - Cost: $1,000</w:t>
      </w:r>
    </w:p>
    <w:p>
      <w:pPr>
        <w:pStyle w:val="Heading2"/>
      </w:pPr>
      <w:r>
        <w:t>7.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Time Estimate</w:t>
            </w:r>
          </w:p>
        </w:tc>
        <w:tc>
          <w:tcPr>
            <w:tcW w:type="dxa" w:w="1728"/>
          </w:tcPr>
          <w:p>
            <w:r>
              <w:t>Start Date</w:t>
            </w:r>
          </w:p>
        </w:tc>
        <w:tc>
          <w:tcPr>
            <w:tcW w:type="dxa" w:w="1728"/>
          </w:tcPr>
          <w:p>
            <w:r>
              <w:t>End Date</w:t>
            </w:r>
          </w:p>
        </w:tc>
        <w:tc>
          <w:tcPr>
            <w:tcW w:type="dxa" w:w="1728"/>
          </w:tcPr>
          <w:p>
            <w:r>
              <w:t>Cost</w:t>
            </w:r>
          </w:p>
        </w:tc>
      </w:tr>
      <w:tr>
        <w:tc>
          <w:tcPr>
            <w:tcW w:type="dxa" w:w="1728"/>
          </w:tcPr>
          <w:p>
            <w:r>
              <w:t>Requirements Gathering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[Start Date]</w:t>
            </w:r>
          </w:p>
        </w:tc>
        <w:tc>
          <w:tcPr>
            <w:tcW w:type="dxa" w:w="1728"/>
          </w:tcPr>
          <w:p>
            <w:r>
              <w:t>[End Date]</w:t>
            </w:r>
          </w:p>
        </w:tc>
        <w:tc>
          <w:tcPr>
            <w:tcW w:type="dxa" w:w="1728"/>
          </w:tcPr>
          <w:p>
            <w:r>
              <w:t>$3,000</w:t>
            </w:r>
          </w:p>
        </w:tc>
      </w:tr>
      <w:tr>
        <w:tc>
          <w:tcPr>
            <w:tcW w:type="dxa" w:w="1728"/>
          </w:tcPr>
          <w:p>
            <w:r>
              <w:t>Design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[Start Date]</w:t>
            </w:r>
          </w:p>
        </w:tc>
        <w:tc>
          <w:tcPr>
            <w:tcW w:type="dxa" w:w="1728"/>
          </w:tcPr>
          <w:p>
            <w:r>
              <w:t>[End Date]</w:t>
            </w:r>
          </w:p>
        </w:tc>
        <w:tc>
          <w:tcPr>
            <w:tcW w:type="dxa" w:w="1728"/>
          </w:tcPr>
          <w:p>
            <w:r>
              <w:t>$4,000</w:t>
            </w:r>
          </w:p>
        </w:tc>
      </w:tr>
      <w:tr>
        <w:tc>
          <w:tcPr>
            <w:tcW w:type="dxa" w:w="1728"/>
          </w:tcPr>
          <w:p>
            <w:r>
              <w:t>Development</w:t>
            </w:r>
          </w:p>
        </w:tc>
        <w:tc>
          <w:tcPr>
            <w:tcW w:type="dxa" w:w="1728"/>
          </w:tcPr>
          <w:p>
            <w:r>
              <w:t>8 weeks</w:t>
            </w:r>
          </w:p>
        </w:tc>
        <w:tc>
          <w:tcPr>
            <w:tcW w:type="dxa" w:w="1728"/>
          </w:tcPr>
          <w:p>
            <w:r>
              <w:t>[Start Date]</w:t>
            </w:r>
          </w:p>
        </w:tc>
        <w:tc>
          <w:tcPr>
            <w:tcW w:type="dxa" w:w="1728"/>
          </w:tcPr>
          <w:p>
            <w:r>
              <w:t>[End Date]</w:t>
            </w:r>
          </w:p>
        </w:tc>
        <w:tc>
          <w:tcPr>
            <w:tcW w:type="dxa" w:w="1728"/>
          </w:tcPr>
          <w:p>
            <w:r>
              <w:t>$30,000</w:t>
            </w:r>
          </w:p>
        </w:tc>
      </w:tr>
      <w:tr>
        <w:tc>
          <w:tcPr>
            <w:tcW w:type="dxa" w:w="1728"/>
          </w:tcPr>
          <w:p>
            <w:r>
              <w:t>Deployment</w:t>
            </w:r>
          </w:p>
        </w:tc>
        <w:tc>
          <w:tcPr>
            <w:tcW w:type="dxa" w:w="1728"/>
          </w:tcPr>
          <w:p>
            <w:r>
              <w:t>1 week</w:t>
            </w:r>
          </w:p>
        </w:tc>
        <w:tc>
          <w:tcPr>
            <w:tcW w:type="dxa" w:w="1728"/>
          </w:tcPr>
          <w:p>
            <w:r>
              <w:t>[Start Date]</w:t>
            </w:r>
          </w:p>
        </w:tc>
        <w:tc>
          <w:tcPr>
            <w:tcW w:type="dxa" w:w="1728"/>
          </w:tcPr>
          <w:p>
            <w:r>
              <w:t>[End Date]</w:t>
            </w:r>
          </w:p>
        </w:tc>
        <w:tc>
          <w:tcPr>
            <w:tcW w:type="dxa" w:w="1728"/>
          </w:tcPr>
          <w:p>
            <w:r>
              <w:t>$3,000</w:t>
            </w:r>
          </w:p>
        </w:tc>
      </w:tr>
      <w:tr>
        <w:tc>
          <w:tcPr>
            <w:tcW w:type="dxa" w:w="1728"/>
          </w:tcPr>
          <w:p>
            <w:r>
              <w:t>Post-Deployment Support</w:t>
            </w:r>
          </w:p>
        </w:tc>
        <w:tc>
          <w:tcPr>
            <w:tcW w:type="dxa" w:w="1728"/>
          </w:tcPr>
          <w:p>
            <w:r>
              <w:t>1 month</w:t>
            </w:r>
          </w:p>
        </w:tc>
        <w:tc>
          <w:tcPr>
            <w:tcW w:type="dxa" w:w="1728"/>
          </w:tcPr>
          <w:p>
            <w:r>
              <w:t>[Start Date]</w:t>
            </w:r>
          </w:p>
        </w:tc>
        <w:tc>
          <w:tcPr>
            <w:tcW w:type="dxa" w:w="1728"/>
          </w:tcPr>
          <w:p>
            <w:r>
              <w:t>[End Date]</w:t>
            </w:r>
          </w:p>
        </w:tc>
        <w:tc>
          <w:tcPr>
            <w:tcW w:type="dxa" w:w="1728"/>
          </w:tcPr>
          <w:p>
            <w:r>
              <w:t>$1,000</w:t>
            </w:r>
          </w:p>
        </w:tc>
      </w:tr>
    </w:tbl>
    <w:p>
      <w:pPr>
        <w:pStyle w:val="Heading2"/>
      </w:pPr>
      <w:r>
        <w:t>8. Resources Required</w:t>
      </w:r>
    </w:p>
    <w:p>
      <w:r>
        <w:t>Tools and Technologies:</w:t>
      </w:r>
    </w:p>
    <w:p>
      <w:r>
        <w:t>- React Native</w:t>
        <w:br/>
        <w:t>- Firebase</w:t>
        <w:br/>
        <w:t>- HTML5, CSS3, JavaScript</w:t>
        <w:br/>
        <w:t>- [Any other tools]</w:t>
      </w:r>
    </w:p>
    <w:p>
      <w:pPr>
        <w:pStyle w:val="Heading2"/>
      </w:pPr>
      <w:r>
        <w:t>9. Budget</w:t>
      </w:r>
    </w:p>
    <w:p>
      <w:r>
        <w:t>Phase-wise Costs:</w:t>
      </w:r>
    </w:p>
    <w:p>
      <w:r>
        <w:t>- Requirements Gathering: $3,000</w:t>
        <w:br/>
        <w:t>- Design: $4,000</w:t>
        <w:br/>
        <w:t>- Development: $30,000</w:t>
        <w:br/>
        <w:t>- Deployment: $3,000</w:t>
        <w:br/>
        <w:t>- Post-Deployment Support: $1,000</w:t>
      </w:r>
    </w:p>
    <w:p>
      <w:r>
        <w:t>Total Estimated Budget: $41,000</w:t>
      </w:r>
    </w:p>
    <w:p>
      <w:pPr>
        <w:pStyle w:val="Heading2"/>
      </w:pPr>
      <w:r>
        <w:t>10. Payment Terms</w:t>
      </w:r>
    </w:p>
    <w:p>
      <w:r>
        <w:t>Total Cost: $41,000</w:t>
      </w:r>
    </w:p>
    <w:p>
      <w:r>
        <w:t>Downpayment Discount: A 10% discount is offered for a downpayment of 50% of the total cost.</w:t>
      </w:r>
    </w:p>
    <w:p>
      <w:r>
        <w:t>Discounted Total: $36,900 (if $20,500 is paid upfront)</w:t>
      </w:r>
    </w:p>
    <w:p>
      <w:pPr>
        <w:pStyle w:val="Heading2"/>
      </w:pPr>
      <w:r>
        <w:t>11. Risks and Mitigation</w:t>
      </w:r>
    </w:p>
    <w:p>
      <w:r>
        <w:t>- Technical Challenges: Regular code reviews and use of best practices.</w:t>
      </w:r>
    </w:p>
    <w:p>
      <w:r>
        <w:t>- Timeline Delays: Structured timeline with clear milestones.</w:t>
      </w:r>
    </w:p>
    <w:p>
      <w:pPr>
        <w:pStyle w:val="Heading2"/>
      </w:pPr>
      <w:r>
        <w:t>12. Benefits of Using React Native</w:t>
      </w:r>
    </w:p>
    <w:p>
      <w:r>
        <w:t>- Cross-Platform: Develop for both iOS and Android with a single codebase.</w:t>
      </w:r>
    </w:p>
    <w:p>
      <w:r>
        <w:t>- Performance: Near-native performance for most use cases.</w:t>
      </w:r>
    </w:p>
    <w:p>
      <w:r>
        <w:t>- Community Support: Large community and plenty of libraries.</w:t>
      </w:r>
    </w:p>
    <w:p>
      <w:r>
        <w:t>- Cost-effective: Reduce development time and costs by using a single framework for both platforms.</w:t>
      </w:r>
    </w:p>
    <w:p>
      <w:pPr>
        <w:pStyle w:val="Heading2"/>
      </w:pPr>
      <w:r>
        <w:t>13. Conclusion</w:t>
      </w:r>
    </w:p>
    <w:p>
      <w:r>
        <w:t>Developing this mobile app is crucial for enhancing [describe benefits for the client, e.g., user engagement, business efficiency, etc.]. We are ready to proceed and collaborate to ensure a successful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